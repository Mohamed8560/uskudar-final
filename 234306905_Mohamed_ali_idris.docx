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587A1" w14:textId="091906CD" w:rsidR="00365F2B" w:rsidRDefault="001D2270">
      <w:pPr>
        <w:pStyle w:val="Title"/>
      </w:pPr>
      <w:r>
        <w:t xml:space="preserve">Final </w:t>
      </w:r>
      <w:r w:rsidR="002F59C8">
        <w:t xml:space="preserve"> project </w:t>
      </w:r>
    </w:p>
    <w:p w14:paraId="437C8B78" w14:textId="2F23F368" w:rsidR="00365F2B" w:rsidRPr="002F59C8" w:rsidRDefault="002F59C8" w:rsidP="002F59C8">
      <w:pPr>
        <w:ind w:left="2160" w:firstLine="720"/>
        <w:rPr>
          <w:b/>
          <w:bCs/>
          <w:sz w:val="32"/>
          <w:szCs w:val="32"/>
        </w:rPr>
      </w:pPr>
      <w:r w:rsidRPr="002F59C8">
        <w:rPr>
          <w:b/>
          <w:bCs/>
          <w:sz w:val="32"/>
          <w:szCs w:val="32"/>
        </w:rPr>
        <w:t xml:space="preserve">The report </w:t>
      </w:r>
    </w:p>
    <w:p w14:paraId="048159C1" w14:textId="45B7F79D" w:rsidR="002F59C8" w:rsidRPr="002F59C8" w:rsidRDefault="002F59C8">
      <w:pPr>
        <w:rPr>
          <w:sz w:val="24"/>
          <w:szCs w:val="24"/>
        </w:rPr>
      </w:pPr>
      <w:r w:rsidRPr="002F59C8">
        <w:rPr>
          <w:sz w:val="24"/>
          <w:szCs w:val="24"/>
        </w:rPr>
        <w:t xml:space="preserve">Name: </w:t>
      </w:r>
      <w:r w:rsidRPr="002F59C8">
        <w:rPr>
          <w:b/>
          <w:bCs/>
          <w:sz w:val="24"/>
          <w:szCs w:val="24"/>
        </w:rPr>
        <w:t>Mohamed Ali idris</w:t>
      </w:r>
    </w:p>
    <w:p w14:paraId="36EC5286" w14:textId="69738141" w:rsidR="002F59C8" w:rsidRDefault="002F59C8">
      <w:r w:rsidRPr="002F59C8">
        <w:rPr>
          <w:sz w:val="24"/>
          <w:szCs w:val="24"/>
        </w:rPr>
        <w:t>ID:</w:t>
      </w:r>
      <w:r w:rsidRPr="002F59C8">
        <w:rPr>
          <w:b/>
          <w:bCs/>
          <w:sz w:val="24"/>
          <w:szCs w:val="24"/>
        </w:rPr>
        <w:t xml:space="preserve"> 234306905</w:t>
      </w:r>
    </w:p>
    <w:p w14:paraId="7892F2ED" w14:textId="0F328D1B" w:rsidR="002F59C8" w:rsidRDefault="002F59C8"/>
    <w:p w14:paraId="311EABBD" w14:textId="43AF63A5" w:rsidR="005B6B54" w:rsidRDefault="005B6B54">
      <w:r w:rsidRPr="005B6B54">
        <w:rPr>
          <w:b/>
          <w:bCs/>
          <w:sz w:val="24"/>
          <w:szCs w:val="24"/>
        </w:rPr>
        <w:t>Git-hub Link</w:t>
      </w:r>
      <w:r w:rsidRPr="005B6B54">
        <w:rPr>
          <w:sz w:val="24"/>
          <w:szCs w:val="24"/>
        </w:rPr>
        <w:t xml:space="preserve"> </w:t>
      </w:r>
      <w:r>
        <w:t xml:space="preserve">: </w:t>
      </w:r>
      <w:r w:rsidR="00150083" w:rsidRPr="00150083">
        <w:t>https://github.com/Mohamed8560/uskudar-final</w:t>
      </w:r>
    </w:p>
    <w:p w14:paraId="12BAEA58" w14:textId="77777777" w:rsidR="008801CC" w:rsidRDefault="00DE33A7" w:rsidP="00DE33A7">
      <w:pPr>
        <w:pStyle w:val="Heading1"/>
        <w:numPr>
          <w:ilvl w:val="0"/>
          <w:numId w:val="10"/>
        </w:numPr>
      </w:pPr>
      <w:r>
        <w:t>Output</w:t>
      </w:r>
      <w:r w:rsidR="001D2270">
        <w:t xml:space="preserve"> Data preprocessing </w:t>
      </w:r>
    </w:p>
    <w:p w14:paraId="0A3EB5A4" w14:textId="155990BD" w:rsidR="008801CC" w:rsidRDefault="008801CC" w:rsidP="008801CC">
      <w: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1031"/>
        <w:gridCol w:w="1031"/>
        <w:gridCol w:w="1031"/>
        <w:gridCol w:w="214"/>
        <w:gridCol w:w="1139"/>
        <w:gridCol w:w="1139"/>
        <w:gridCol w:w="1139"/>
        <w:gridCol w:w="1154"/>
      </w:tblGrid>
      <w:tr w:rsidR="008801CC" w:rsidRPr="008801CC" w14:paraId="5B8247FA" w14:textId="77777777" w:rsidTr="008801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60A0D5" w14:textId="77777777" w:rsidR="008801CC" w:rsidRPr="008801CC" w:rsidRDefault="008801CC" w:rsidP="008801CC">
            <w:pPr>
              <w:rPr>
                <w:b/>
                <w:bCs/>
              </w:rPr>
            </w:pPr>
            <w:r w:rsidRPr="008801CC">
              <w:rPr>
                <w:b/>
                <w:bCs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510710D3" w14:textId="77777777" w:rsidR="008801CC" w:rsidRPr="008801CC" w:rsidRDefault="008801CC" w:rsidP="008801CC">
            <w:pPr>
              <w:rPr>
                <w:b/>
                <w:bCs/>
              </w:rPr>
            </w:pPr>
            <w:r w:rsidRPr="008801CC">
              <w:rPr>
                <w:b/>
                <w:bCs/>
              </w:rPr>
              <w:t>feature_1</w:t>
            </w:r>
          </w:p>
        </w:tc>
        <w:tc>
          <w:tcPr>
            <w:tcW w:w="0" w:type="auto"/>
            <w:vAlign w:val="center"/>
            <w:hideMark/>
          </w:tcPr>
          <w:p w14:paraId="171D5BD3" w14:textId="77777777" w:rsidR="008801CC" w:rsidRPr="008801CC" w:rsidRDefault="008801CC" w:rsidP="008801CC">
            <w:pPr>
              <w:rPr>
                <w:b/>
                <w:bCs/>
              </w:rPr>
            </w:pPr>
            <w:r w:rsidRPr="008801CC">
              <w:rPr>
                <w:b/>
                <w:bCs/>
              </w:rPr>
              <w:t>feature_2</w:t>
            </w:r>
          </w:p>
        </w:tc>
        <w:tc>
          <w:tcPr>
            <w:tcW w:w="0" w:type="auto"/>
            <w:vAlign w:val="center"/>
            <w:hideMark/>
          </w:tcPr>
          <w:p w14:paraId="5C587A14" w14:textId="77777777" w:rsidR="008801CC" w:rsidRPr="008801CC" w:rsidRDefault="008801CC" w:rsidP="008801CC">
            <w:pPr>
              <w:rPr>
                <w:b/>
                <w:bCs/>
              </w:rPr>
            </w:pPr>
            <w:r w:rsidRPr="008801CC">
              <w:rPr>
                <w:b/>
                <w:bCs/>
              </w:rPr>
              <w:t>feature_3</w:t>
            </w:r>
          </w:p>
        </w:tc>
        <w:tc>
          <w:tcPr>
            <w:tcW w:w="0" w:type="auto"/>
            <w:vAlign w:val="center"/>
            <w:hideMark/>
          </w:tcPr>
          <w:p w14:paraId="49503598" w14:textId="77777777" w:rsidR="008801CC" w:rsidRPr="008801CC" w:rsidRDefault="008801CC" w:rsidP="008801CC">
            <w:pPr>
              <w:rPr>
                <w:b/>
                <w:bCs/>
              </w:rPr>
            </w:pPr>
            <w:r w:rsidRPr="008801CC">
              <w:rPr>
                <w:b/>
                <w:bCs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2524EA60" w14:textId="77777777" w:rsidR="008801CC" w:rsidRPr="008801CC" w:rsidRDefault="008801CC" w:rsidP="008801CC">
            <w:pPr>
              <w:rPr>
                <w:b/>
                <w:bCs/>
              </w:rPr>
            </w:pPr>
            <w:r w:rsidRPr="008801CC">
              <w:rPr>
                <w:b/>
                <w:bCs/>
              </w:rPr>
              <w:t>feature_25</w:t>
            </w:r>
          </w:p>
        </w:tc>
        <w:tc>
          <w:tcPr>
            <w:tcW w:w="0" w:type="auto"/>
            <w:vAlign w:val="center"/>
            <w:hideMark/>
          </w:tcPr>
          <w:p w14:paraId="14403CC5" w14:textId="77777777" w:rsidR="008801CC" w:rsidRPr="008801CC" w:rsidRDefault="008801CC" w:rsidP="008801CC">
            <w:pPr>
              <w:rPr>
                <w:b/>
                <w:bCs/>
              </w:rPr>
            </w:pPr>
            <w:r w:rsidRPr="008801CC">
              <w:rPr>
                <w:b/>
                <w:bCs/>
              </w:rPr>
              <w:t>feature_26</w:t>
            </w:r>
          </w:p>
        </w:tc>
        <w:tc>
          <w:tcPr>
            <w:tcW w:w="0" w:type="auto"/>
            <w:vAlign w:val="center"/>
            <w:hideMark/>
          </w:tcPr>
          <w:p w14:paraId="7F680783" w14:textId="77777777" w:rsidR="008801CC" w:rsidRPr="008801CC" w:rsidRDefault="008801CC" w:rsidP="008801CC">
            <w:pPr>
              <w:rPr>
                <w:b/>
                <w:bCs/>
              </w:rPr>
            </w:pPr>
            <w:r w:rsidRPr="008801CC">
              <w:rPr>
                <w:b/>
                <w:bCs/>
              </w:rPr>
              <w:t>feature_27</w:t>
            </w:r>
          </w:p>
        </w:tc>
        <w:tc>
          <w:tcPr>
            <w:tcW w:w="0" w:type="auto"/>
            <w:vAlign w:val="center"/>
            <w:hideMark/>
          </w:tcPr>
          <w:p w14:paraId="54F52466" w14:textId="77777777" w:rsidR="008801CC" w:rsidRPr="008801CC" w:rsidRDefault="008801CC" w:rsidP="008801CC">
            <w:pPr>
              <w:rPr>
                <w:b/>
                <w:bCs/>
              </w:rPr>
            </w:pPr>
            <w:r w:rsidRPr="008801CC">
              <w:rPr>
                <w:b/>
                <w:bCs/>
              </w:rPr>
              <w:t>feature_28</w:t>
            </w:r>
          </w:p>
        </w:tc>
      </w:tr>
      <w:tr w:rsidR="008801CC" w:rsidRPr="008801CC" w14:paraId="33DA732A" w14:textId="77777777" w:rsidTr="00880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02361" w14:textId="77777777" w:rsidR="008801CC" w:rsidRPr="008801CC" w:rsidRDefault="008801CC" w:rsidP="008801CC">
            <w:r w:rsidRPr="008801CC">
              <w:t>0</w:t>
            </w:r>
          </w:p>
        </w:tc>
        <w:tc>
          <w:tcPr>
            <w:tcW w:w="0" w:type="auto"/>
            <w:vAlign w:val="center"/>
            <w:hideMark/>
          </w:tcPr>
          <w:p w14:paraId="762A06BE" w14:textId="77777777" w:rsidR="008801CC" w:rsidRPr="008801CC" w:rsidRDefault="008801CC" w:rsidP="008801CC">
            <w:r w:rsidRPr="008801CC">
              <w:t>0.332782</w:t>
            </w:r>
          </w:p>
        </w:tc>
        <w:tc>
          <w:tcPr>
            <w:tcW w:w="0" w:type="auto"/>
            <w:vAlign w:val="center"/>
            <w:hideMark/>
          </w:tcPr>
          <w:p w14:paraId="4551A44E" w14:textId="77777777" w:rsidR="008801CC" w:rsidRPr="008801CC" w:rsidRDefault="008801CC" w:rsidP="008801CC">
            <w:r w:rsidRPr="008801CC">
              <w:t>-0.720114</w:t>
            </w:r>
          </w:p>
        </w:tc>
        <w:tc>
          <w:tcPr>
            <w:tcW w:w="0" w:type="auto"/>
            <w:vAlign w:val="center"/>
            <w:hideMark/>
          </w:tcPr>
          <w:p w14:paraId="681912C9" w14:textId="77777777" w:rsidR="008801CC" w:rsidRPr="008801CC" w:rsidRDefault="008801CC" w:rsidP="008801CC">
            <w:r w:rsidRPr="008801CC">
              <w:t>-0.001521</w:t>
            </w:r>
          </w:p>
        </w:tc>
        <w:tc>
          <w:tcPr>
            <w:tcW w:w="0" w:type="auto"/>
            <w:vAlign w:val="center"/>
            <w:hideMark/>
          </w:tcPr>
          <w:p w14:paraId="24F289AE" w14:textId="77777777" w:rsidR="008801CC" w:rsidRPr="008801CC" w:rsidRDefault="008801CC" w:rsidP="008801CC">
            <w:r w:rsidRPr="008801CC">
              <w:t>...</w:t>
            </w:r>
          </w:p>
        </w:tc>
        <w:tc>
          <w:tcPr>
            <w:tcW w:w="0" w:type="auto"/>
            <w:vAlign w:val="center"/>
            <w:hideMark/>
          </w:tcPr>
          <w:p w14:paraId="079897D4" w14:textId="77777777" w:rsidR="008801CC" w:rsidRPr="008801CC" w:rsidRDefault="008801CC" w:rsidP="008801CC">
            <w:r w:rsidRPr="008801CC">
              <w:t>-0.799281</w:t>
            </w:r>
          </w:p>
        </w:tc>
        <w:tc>
          <w:tcPr>
            <w:tcW w:w="0" w:type="auto"/>
            <w:vAlign w:val="center"/>
            <w:hideMark/>
          </w:tcPr>
          <w:p w14:paraId="04055BAA" w14:textId="77777777" w:rsidR="008801CC" w:rsidRPr="008801CC" w:rsidRDefault="008801CC" w:rsidP="008801CC">
            <w:r w:rsidRPr="008801CC">
              <w:t>2.214463</w:t>
            </w:r>
          </w:p>
        </w:tc>
        <w:tc>
          <w:tcPr>
            <w:tcW w:w="0" w:type="auto"/>
            <w:vAlign w:val="center"/>
            <w:hideMark/>
          </w:tcPr>
          <w:p w14:paraId="5C9A2C59" w14:textId="77777777" w:rsidR="008801CC" w:rsidRPr="008801CC" w:rsidRDefault="008801CC" w:rsidP="008801CC">
            <w:r w:rsidRPr="008801CC">
              <w:t>1.950241</w:t>
            </w:r>
          </w:p>
        </w:tc>
        <w:tc>
          <w:tcPr>
            <w:tcW w:w="0" w:type="auto"/>
            <w:vAlign w:val="center"/>
            <w:hideMark/>
          </w:tcPr>
          <w:p w14:paraId="21A436E3" w14:textId="77777777" w:rsidR="008801CC" w:rsidRPr="008801CC" w:rsidRDefault="008801CC" w:rsidP="008801CC">
            <w:r w:rsidRPr="008801CC">
              <w:t>1.218493</w:t>
            </w:r>
          </w:p>
        </w:tc>
      </w:tr>
      <w:tr w:rsidR="008801CC" w:rsidRPr="008801CC" w14:paraId="6715E614" w14:textId="77777777" w:rsidTr="00880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0DDC9" w14:textId="77777777" w:rsidR="008801CC" w:rsidRPr="008801CC" w:rsidRDefault="008801CC" w:rsidP="008801CC">
            <w:r w:rsidRPr="008801CC">
              <w:t>1</w:t>
            </w:r>
          </w:p>
        </w:tc>
        <w:tc>
          <w:tcPr>
            <w:tcW w:w="0" w:type="auto"/>
            <w:vAlign w:val="center"/>
            <w:hideMark/>
          </w:tcPr>
          <w:p w14:paraId="10C94575" w14:textId="77777777" w:rsidR="008801CC" w:rsidRPr="008801CC" w:rsidRDefault="008801CC" w:rsidP="008801CC">
            <w:r w:rsidRPr="008801CC">
              <w:t>-1.137488</w:t>
            </w:r>
          </w:p>
        </w:tc>
        <w:tc>
          <w:tcPr>
            <w:tcW w:w="0" w:type="auto"/>
            <w:vAlign w:val="center"/>
            <w:hideMark/>
          </w:tcPr>
          <w:p w14:paraId="147A6064" w14:textId="77777777" w:rsidR="008801CC" w:rsidRPr="008801CC" w:rsidRDefault="008801CC" w:rsidP="008801CC">
            <w:r w:rsidRPr="008801CC">
              <w:t>1.007146</w:t>
            </w:r>
          </w:p>
        </w:tc>
        <w:tc>
          <w:tcPr>
            <w:tcW w:w="0" w:type="auto"/>
            <w:vAlign w:val="center"/>
            <w:hideMark/>
          </w:tcPr>
          <w:p w14:paraId="35D0895C" w14:textId="77777777" w:rsidR="008801CC" w:rsidRPr="008801CC" w:rsidRDefault="008801CC" w:rsidP="008801CC">
            <w:r w:rsidRPr="008801CC">
              <w:t>-1.039270</w:t>
            </w:r>
          </w:p>
        </w:tc>
        <w:tc>
          <w:tcPr>
            <w:tcW w:w="0" w:type="auto"/>
            <w:vAlign w:val="center"/>
            <w:hideMark/>
          </w:tcPr>
          <w:p w14:paraId="1C326EA2" w14:textId="77777777" w:rsidR="008801CC" w:rsidRPr="008801CC" w:rsidRDefault="008801CC" w:rsidP="008801CC">
            <w:r w:rsidRPr="008801CC">
              <w:t>...</w:t>
            </w:r>
          </w:p>
        </w:tc>
        <w:tc>
          <w:tcPr>
            <w:tcW w:w="0" w:type="auto"/>
            <w:vAlign w:val="center"/>
            <w:hideMark/>
          </w:tcPr>
          <w:p w14:paraId="55CAF905" w14:textId="77777777" w:rsidR="008801CC" w:rsidRPr="008801CC" w:rsidRDefault="008801CC" w:rsidP="008801CC">
            <w:r w:rsidRPr="008801CC">
              <w:t>2.385355</w:t>
            </w:r>
          </w:p>
        </w:tc>
        <w:tc>
          <w:tcPr>
            <w:tcW w:w="0" w:type="auto"/>
            <w:vAlign w:val="center"/>
            <w:hideMark/>
          </w:tcPr>
          <w:p w14:paraId="66C0092F" w14:textId="77777777" w:rsidR="008801CC" w:rsidRPr="008801CC" w:rsidRDefault="008801CC" w:rsidP="008801CC">
            <w:r w:rsidRPr="008801CC">
              <w:t>-1.024235</w:t>
            </w:r>
          </w:p>
        </w:tc>
        <w:tc>
          <w:tcPr>
            <w:tcW w:w="0" w:type="auto"/>
            <w:vAlign w:val="center"/>
            <w:hideMark/>
          </w:tcPr>
          <w:p w14:paraId="702D3E24" w14:textId="77777777" w:rsidR="008801CC" w:rsidRPr="008801CC" w:rsidRDefault="008801CC" w:rsidP="008801CC">
            <w:r w:rsidRPr="008801CC">
              <w:t>0.884599</w:t>
            </w:r>
          </w:p>
        </w:tc>
        <w:tc>
          <w:tcPr>
            <w:tcW w:w="0" w:type="auto"/>
            <w:vAlign w:val="center"/>
            <w:hideMark/>
          </w:tcPr>
          <w:p w14:paraId="12B5E4C4" w14:textId="77777777" w:rsidR="008801CC" w:rsidRPr="008801CC" w:rsidRDefault="008801CC" w:rsidP="008801CC">
            <w:r w:rsidRPr="008801CC">
              <w:t>2.203402</w:t>
            </w:r>
          </w:p>
        </w:tc>
      </w:tr>
      <w:tr w:rsidR="008801CC" w:rsidRPr="008801CC" w14:paraId="744BFC9B" w14:textId="77777777" w:rsidTr="00880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873EB" w14:textId="77777777" w:rsidR="008801CC" w:rsidRPr="008801CC" w:rsidRDefault="008801CC" w:rsidP="008801CC">
            <w:r w:rsidRPr="008801CC">
              <w:t>2</w:t>
            </w:r>
          </w:p>
        </w:tc>
        <w:tc>
          <w:tcPr>
            <w:tcW w:w="0" w:type="auto"/>
            <w:vAlign w:val="center"/>
            <w:hideMark/>
          </w:tcPr>
          <w:p w14:paraId="00F3D25F" w14:textId="77777777" w:rsidR="008801CC" w:rsidRPr="008801CC" w:rsidRDefault="008801CC" w:rsidP="008801CC">
            <w:r w:rsidRPr="008801CC">
              <w:t>0.330583</w:t>
            </w:r>
          </w:p>
        </w:tc>
        <w:tc>
          <w:tcPr>
            <w:tcW w:w="0" w:type="auto"/>
            <w:vAlign w:val="center"/>
            <w:hideMark/>
          </w:tcPr>
          <w:p w14:paraId="24DA2B61" w14:textId="77777777" w:rsidR="008801CC" w:rsidRPr="008801CC" w:rsidRDefault="008801CC" w:rsidP="008801CC">
            <w:r w:rsidRPr="008801CC">
              <w:t>0.323197</w:t>
            </w:r>
          </w:p>
        </w:tc>
        <w:tc>
          <w:tcPr>
            <w:tcW w:w="0" w:type="auto"/>
            <w:vAlign w:val="center"/>
            <w:hideMark/>
          </w:tcPr>
          <w:p w14:paraId="60BEE9CD" w14:textId="77777777" w:rsidR="008801CC" w:rsidRPr="008801CC" w:rsidRDefault="008801CC" w:rsidP="008801CC">
            <w:r w:rsidRPr="008801CC">
              <w:t>1.448780</w:t>
            </w:r>
          </w:p>
        </w:tc>
        <w:tc>
          <w:tcPr>
            <w:tcW w:w="0" w:type="auto"/>
            <w:vAlign w:val="center"/>
            <w:hideMark/>
          </w:tcPr>
          <w:p w14:paraId="171C4058" w14:textId="77777777" w:rsidR="008801CC" w:rsidRPr="008801CC" w:rsidRDefault="008801CC" w:rsidP="008801CC">
            <w:r w:rsidRPr="008801CC">
              <w:t>...</w:t>
            </w:r>
          </w:p>
        </w:tc>
        <w:tc>
          <w:tcPr>
            <w:tcW w:w="0" w:type="auto"/>
            <w:vAlign w:val="center"/>
            <w:hideMark/>
          </w:tcPr>
          <w:p w14:paraId="31DD2A1D" w14:textId="77777777" w:rsidR="008801CC" w:rsidRPr="008801CC" w:rsidRDefault="008801CC" w:rsidP="008801CC">
            <w:r w:rsidRPr="008801CC">
              <w:t>-0.437876</w:t>
            </w:r>
          </w:p>
        </w:tc>
        <w:tc>
          <w:tcPr>
            <w:tcW w:w="0" w:type="auto"/>
            <w:vAlign w:val="center"/>
            <w:hideMark/>
          </w:tcPr>
          <w:p w14:paraId="0CA57294" w14:textId="77777777" w:rsidR="008801CC" w:rsidRPr="008801CC" w:rsidRDefault="008801CC" w:rsidP="008801CC">
            <w:r w:rsidRPr="008801CC">
              <w:t>-1.286548</w:t>
            </w:r>
          </w:p>
        </w:tc>
        <w:tc>
          <w:tcPr>
            <w:tcW w:w="0" w:type="auto"/>
            <w:vAlign w:val="center"/>
            <w:hideMark/>
          </w:tcPr>
          <w:p w14:paraId="42295BA7" w14:textId="77777777" w:rsidR="008801CC" w:rsidRPr="008801CC" w:rsidRDefault="008801CC" w:rsidP="008801CC">
            <w:r w:rsidRPr="008801CC">
              <w:t>-0.992809</w:t>
            </w:r>
          </w:p>
        </w:tc>
        <w:tc>
          <w:tcPr>
            <w:tcW w:w="0" w:type="auto"/>
            <w:vAlign w:val="center"/>
            <w:hideMark/>
          </w:tcPr>
          <w:p w14:paraId="47ADDEDF" w14:textId="77777777" w:rsidR="008801CC" w:rsidRPr="008801CC" w:rsidRDefault="008801CC" w:rsidP="008801CC">
            <w:r w:rsidRPr="008801CC">
              <w:t>-1.038670</w:t>
            </w:r>
          </w:p>
        </w:tc>
      </w:tr>
      <w:tr w:rsidR="008801CC" w:rsidRPr="008801CC" w14:paraId="4A0CB860" w14:textId="77777777" w:rsidTr="00880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6C038" w14:textId="77777777" w:rsidR="008801CC" w:rsidRPr="008801CC" w:rsidRDefault="008801CC" w:rsidP="008801CC">
            <w:r w:rsidRPr="008801CC">
              <w:t>3</w:t>
            </w:r>
          </w:p>
        </w:tc>
        <w:tc>
          <w:tcPr>
            <w:tcW w:w="0" w:type="auto"/>
            <w:vAlign w:val="center"/>
            <w:hideMark/>
          </w:tcPr>
          <w:p w14:paraId="43A8EC33" w14:textId="77777777" w:rsidR="008801CC" w:rsidRPr="008801CC" w:rsidRDefault="008801CC" w:rsidP="008801CC">
            <w:r w:rsidRPr="008801CC">
              <w:t>0.817007</w:t>
            </w:r>
          </w:p>
        </w:tc>
        <w:tc>
          <w:tcPr>
            <w:tcW w:w="0" w:type="auto"/>
            <w:vAlign w:val="center"/>
            <w:hideMark/>
          </w:tcPr>
          <w:p w14:paraId="427A41C9" w14:textId="77777777" w:rsidR="008801CC" w:rsidRPr="008801CC" w:rsidRDefault="008801CC" w:rsidP="008801CC">
            <w:r w:rsidRPr="008801CC">
              <w:t>-0.589700</w:t>
            </w:r>
          </w:p>
        </w:tc>
        <w:tc>
          <w:tcPr>
            <w:tcW w:w="0" w:type="auto"/>
            <w:vAlign w:val="center"/>
            <w:hideMark/>
          </w:tcPr>
          <w:p w14:paraId="673A8D04" w14:textId="77777777" w:rsidR="008801CC" w:rsidRPr="008801CC" w:rsidRDefault="008801CC" w:rsidP="008801CC">
            <w:r w:rsidRPr="008801CC">
              <w:t>-0.718352</w:t>
            </w:r>
          </w:p>
        </w:tc>
        <w:tc>
          <w:tcPr>
            <w:tcW w:w="0" w:type="auto"/>
            <w:vAlign w:val="center"/>
            <w:hideMark/>
          </w:tcPr>
          <w:p w14:paraId="4C40B9DB" w14:textId="77777777" w:rsidR="008801CC" w:rsidRPr="008801CC" w:rsidRDefault="008801CC" w:rsidP="008801CC">
            <w:r w:rsidRPr="008801CC">
              <w:t>...</w:t>
            </w:r>
          </w:p>
        </w:tc>
        <w:tc>
          <w:tcPr>
            <w:tcW w:w="0" w:type="auto"/>
            <w:vAlign w:val="center"/>
            <w:hideMark/>
          </w:tcPr>
          <w:p w14:paraId="6A26D382" w14:textId="77777777" w:rsidR="008801CC" w:rsidRPr="008801CC" w:rsidRDefault="008801CC" w:rsidP="008801CC">
            <w:r w:rsidRPr="008801CC">
              <w:t>-0.364194</w:t>
            </w:r>
          </w:p>
        </w:tc>
        <w:tc>
          <w:tcPr>
            <w:tcW w:w="0" w:type="auto"/>
            <w:vAlign w:val="center"/>
            <w:hideMark/>
          </w:tcPr>
          <w:p w14:paraId="6E8D10F8" w14:textId="77777777" w:rsidR="008801CC" w:rsidRPr="008801CC" w:rsidRDefault="008801CC" w:rsidP="008801CC">
            <w:r w:rsidRPr="008801CC">
              <w:t>-1.048436</w:t>
            </w:r>
          </w:p>
        </w:tc>
        <w:tc>
          <w:tcPr>
            <w:tcW w:w="0" w:type="auto"/>
            <w:vAlign w:val="center"/>
            <w:hideMark/>
          </w:tcPr>
          <w:p w14:paraId="34D0E5C4" w14:textId="77777777" w:rsidR="008801CC" w:rsidRPr="008801CC" w:rsidRDefault="008801CC" w:rsidP="008801CC">
            <w:r w:rsidRPr="008801CC">
              <w:t>-1.180356</w:t>
            </w:r>
          </w:p>
        </w:tc>
        <w:tc>
          <w:tcPr>
            <w:tcW w:w="0" w:type="auto"/>
            <w:vAlign w:val="center"/>
            <w:hideMark/>
          </w:tcPr>
          <w:p w14:paraId="4D0B6ACA" w14:textId="77777777" w:rsidR="008801CC" w:rsidRPr="008801CC" w:rsidRDefault="008801CC" w:rsidP="008801CC">
            <w:r w:rsidRPr="008801CC">
              <w:t>-0.215117</w:t>
            </w:r>
          </w:p>
        </w:tc>
      </w:tr>
      <w:tr w:rsidR="008801CC" w:rsidRPr="008801CC" w14:paraId="02ACF51E" w14:textId="77777777" w:rsidTr="008801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A116A" w14:textId="77777777" w:rsidR="008801CC" w:rsidRPr="008801CC" w:rsidRDefault="008801CC" w:rsidP="008801CC">
            <w:r w:rsidRPr="008801CC">
              <w:t>4</w:t>
            </w:r>
          </w:p>
        </w:tc>
        <w:tc>
          <w:tcPr>
            <w:tcW w:w="0" w:type="auto"/>
            <w:vAlign w:val="center"/>
            <w:hideMark/>
          </w:tcPr>
          <w:p w14:paraId="4E4B07D8" w14:textId="77777777" w:rsidR="008801CC" w:rsidRPr="008801CC" w:rsidRDefault="008801CC" w:rsidP="008801CC">
            <w:r w:rsidRPr="008801CC">
              <w:t>-0.019848</w:t>
            </w:r>
          </w:p>
        </w:tc>
        <w:tc>
          <w:tcPr>
            <w:tcW w:w="0" w:type="auto"/>
            <w:vAlign w:val="center"/>
            <w:hideMark/>
          </w:tcPr>
          <w:p w14:paraId="2F78B85F" w14:textId="77777777" w:rsidR="008801CC" w:rsidRPr="008801CC" w:rsidRDefault="008801CC" w:rsidP="008801CC">
            <w:r w:rsidRPr="008801CC">
              <w:t>1.181997</w:t>
            </w:r>
          </w:p>
        </w:tc>
        <w:tc>
          <w:tcPr>
            <w:tcW w:w="0" w:type="auto"/>
            <w:vAlign w:val="center"/>
            <w:hideMark/>
          </w:tcPr>
          <w:p w14:paraId="4545D241" w14:textId="77777777" w:rsidR="008801CC" w:rsidRPr="008801CC" w:rsidRDefault="008801CC" w:rsidP="008801CC">
            <w:r w:rsidRPr="008801CC">
              <w:t>-1.150103</w:t>
            </w:r>
          </w:p>
        </w:tc>
        <w:tc>
          <w:tcPr>
            <w:tcW w:w="0" w:type="auto"/>
            <w:vAlign w:val="center"/>
            <w:hideMark/>
          </w:tcPr>
          <w:p w14:paraId="229FD4DE" w14:textId="77777777" w:rsidR="008801CC" w:rsidRPr="008801CC" w:rsidRDefault="008801CC" w:rsidP="008801CC">
            <w:r w:rsidRPr="008801CC">
              <w:t>...</w:t>
            </w:r>
          </w:p>
        </w:tc>
        <w:tc>
          <w:tcPr>
            <w:tcW w:w="0" w:type="auto"/>
            <w:vAlign w:val="center"/>
            <w:hideMark/>
          </w:tcPr>
          <w:p w14:paraId="68B60689" w14:textId="77777777" w:rsidR="008801CC" w:rsidRPr="008801CC" w:rsidRDefault="008801CC" w:rsidP="008801CC">
            <w:r w:rsidRPr="008801CC">
              <w:t>0.635942</w:t>
            </w:r>
          </w:p>
        </w:tc>
        <w:tc>
          <w:tcPr>
            <w:tcW w:w="0" w:type="auto"/>
            <w:vAlign w:val="center"/>
            <w:hideMark/>
          </w:tcPr>
          <w:p w14:paraId="2A25B752" w14:textId="77777777" w:rsidR="008801CC" w:rsidRPr="008801CC" w:rsidRDefault="008801CC" w:rsidP="008801CC">
            <w:r w:rsidRPr="008801CC">
              <w:t>-0.029522</w:t>
            </w:r>
          </w:p>
        </w:tc>
        <w:tc>
          <w:tcPr>
            <w:tcW w:w="0" w:type="auto"/>
            <w:vAlign w:val="center"/>
            <w:hideMark/>
          </w:tcPr>
          <w:p w14:paraId="03F6A0CE" w14:textId="77777777" w:rsidR="008801CC" w:rsidRPr="008801CC" w:rsidRDefault="008801CC" w:rsidP="008801CC">
            <w:r w:rsidRPr="008801CC">
              <w:t>0.324787</w:t>
            </w:r>
          </w:p>
        </w:tc>
        <w:tc>
          <w:tcPr>
            <w:tcW w:w="0" w:type="auto"/>
            <w:vAlign w:val="center"/>
            <w:hideMark/>
          </w:tcPr>
          <w:p w14:paraId="2783B469" w14:textId="77777777" w:rsidR="008801CC" w:rsidRPr="008801CC" w:rsidRDefault="008801CC" w:rsidP="008801CC">
            <w:r w:rsidRPr="008801CC">
              <w:t>0.223970</w:t>
            </w:r>
          </w:p>
        </w:tc>
      </w:tr>
    </w:tbl>
    <w:p w14:paraId="7F5C4408" w14:textId="77777777" w:rsidR="008801CC" w:rsidRPr="008801CC" w:rsidRDefault="008801CC" w:rsidP="008801CC"/>
    <w:p w14:paraId="1BFF4334" w14:textId="358ED69A" w:rsidR="00365F2B" w:rsidRDefault="008801CC" w:rsidP="00DE33A7">
      <w:pPr>
        <w:pStyle w:val="Heading1"/>
        <w:numPr>
          <w:ilvl w:val="0"/>
          <w:numId w:val="10"/>
        </w:numPr>
      </w:pPr>
      <w:r w:rsidRPr="008801CC">
        <w:t>Feature Selection</w:t>
      </w:r>
    </w:p>
    <w:p w14:paraId="6287EDFF" w14:textId="47B34F05" w:rsidR="008801CC" w:rsidRPr="008801CC" w:rsidRDefault="008801CC" w:rsidP="008801CC">
      <w:pPr>
        <w:rPr>
          <w:b/>
          <w:bCs/>
          <w:sz w:val="24"/>
          <w:szCs w:val="24"/>
        </w:rPr>
      </w:pPr>
      <w:r w:rsidRPr="008801CC">
        <w:rPr>
          <w:b/>
          <w:bCs/>
          <w:sz w:val="24"/>
          <w:szCs w:val="24"/>
        </w:rPr>
        <w:t xml:space="preserve">the top 15 features </w:t>
      </w:r>
    </w:p>
    <w:p w14:paraId="0F8702B2" w14:textId="77777777" w:rsidR="000D216C" w:rsidRPr="000D216C" w:rsidRDefault="000D216C" w:rsidP="000D216C">
      <w:pPr>
        <w:rPr>
          <w:sz w:val="24"/>
          <w:szCs w:val="24"/>
        </w:rPr>
      </w:pPr>
      <w:r w:rsidRPr="000D216C">
        <w:rPr>
          <w:sz w:val="24"/>
          <w:szCs w:val="24"/>
        </w:rPr>
        <w:t xml:space="preserve">['feature_4', 'feature_6', 'feature_7', 'feature_9', 'feature_13', 'feature_14', </w:t>
      </w:r>
    </w:p>
    <w:p w14:paraId="497F22C2" w14:textId="77777777" w:rsidR="000D216C" w:rsidRPr="000D216C" w:rsidRDefault="000D216C" w:rsidP="000D216C">
      <w:pPr>
        <w:rPr>
          <w:sz w:val="24"/>
          <w:szCs w:val="24"/>
        </w:rPr>
      </w:pPr>
      <w:r w:rsidRPr="000D216C">
        <w:rPr>
          <w:sz w:val="24"/>
          <w:szCs w:val="24"/>
        </w:rPr>
        <w:t xml:space="preserve"> 'feature_17', 'feature_18', 'feature_20', 'feature_21', 'feature_23', 'feature_25',</w:t>
      </w:r>
    </w:p>
    <w:p w14:paraId="31EACF7A" w14:textId="2D6539E1" w:rsidR="00DE33A7" w:rsidRDefault="000D216C" w:rsidP="000D216C">
      <w:r w:rsidRPr="000D216C">
        <w:rPr>
          <w:sz w:val="24"/>
          <w:szCs w:val="24"/>
        </w:rPr>
        <w:t xml:space="preserve"> 'feature_26', 'feature_27', 'feature_28']</w:t>
      </w:r>
    </w:p>
    <w:p w14:paraId="6ED794E0" w14:textId="36AC8EBA" w:rsidR="00ED142C" w:rsidRDefault="00ED142C" w:rsidP="00727F71"/>
    <w:p w14:paraId="317F9DEB" w14:textId="5B5148EC" w:rsidR="00365F2B" w:rsidRDefault="009C0A18">
      <w:pPr>
        <w:pStyle w:val="Heading1"/>
      </w:pPr>
      <w:r>
        <w:lastRenderedPageBreak/>
        <w:t>3. Interpretation</w:t>
      </w:r>
    </w:p>
    <w:p w14:paraId="3EF8D09C" w14:textId="28184BBA" w:rsidR="001F6110" w:rsidRPr="001F6110" w:rsidRDefault="001F6110" w:rsidP="001F6110">
      <w:pPr>
        <w:rPr>
          <w:b/>
          <w:bCs/>
        </w:rPr>
      </w:pPr>
      <w:r w:rsidRPr="001F6110">
        <w:rPr>
          <w:b/>
          <w:bCs/>
        </w:rPr>
        <w:t>Best Model:</w:t>
      </w:r>
    </w:p>
    <w:p w14:paraId="6A67C663" w14:textId="77777777" w:rsidR="001F6110" w:rsidRPr="001F6110" w:rsidRDefault="001F6110" w:rsidP="001F6110">
      <w:pPr>
        <w:numPr>
          <w:ilvl w:val="0"/>
          <w:numId w:val="12"/>
        </w:numPr>
      </w:pPr>
      <w:r w:rsidRPr="001F6110">
        <w:t>Identify the best-performing model (eg, XGBoost)</w:t>
      </w:r>
    </w:p>
    <w:p w14:paraId="2A32BC60" w14:textId="77777777" w:rsidR="001F6110" w:rsidRPr="001F6110" w:rsidRDefault="001F6110" w:rsidP="001F6110">
      <w:pPr>
        <w:numPr>
          <w:ilvl w:val="0"/>
          <w:numId w:val="12"/>
        </w:numPr>
      </w:pPr>
      <w:r w:rsidRPr="001F6110">
        <w:t>Justify based on AUC/F1 and generalization stability</w:t>
      </w:r>
    </w:p>
    <w:p w14:paraId="777184BD" w14:textId="600F9102" w:rsidR="001F6110" w:rsidRPr="001F6110" w:rsidRDefault="001F6110" w:rsidP="001F6110">
      <w:pPr>
        <w:rPr>
          <w:b/>
          <w:bCs/>
        </w:rPr>
      </w:pPr>
      <w:r w:rsidRPr="001F6110">
        <w:rPr>
          <w:b/>
          <w:bCs/>
        </w:rPr>
        <w:t>Feature Representation:</w:t>
      </w:r>
    </w:p>
    <w:p w14:paraId="58FE4D01" w14:textId="77777777" w:rsidR="001F6110" w:rsidRPr="001F6110" w:rsidRDefault="001F6110" w:rsidP="001F6110">
      <w:pPr>
        <w:numPr>
          <w:ilvl w:val="0"/>
          <w:numId w:val="13"/>
        </w:numPr>
      </w:pPr>
      <w:r w:rsidRPr="001F6110">
        <w:t>Mutual Information + Standard Scaling</w:t>
      </w:r>
    </w:p>
    <w:p w14:paraId="2EDD136E" w14:textId="77777777" w:rsidR="001F6110" w:rsidRPr="001F6110" w:rsidRDefault="001F6110" w:rsidP="001F6110">
      <w:pPr>
        <w:numPr>
          <w:ilvl w:val="0"/>
          <w:numId w:val="13"/>
        </w:numPr>
      </w:pPr>
      <w:r w:rsidRPr="001F6110">
        <w:t>Discuss why it performed well with the chosen model</w:t>
      </w:r>
    </w:p>
    <w:p w14:paraId="01915B83" w14:textId="3B180BF1" w:rsidR="009C0A18" w:rsidRPr="009C0A18" w:rsidRDefault="009C0A18" w:rsidP="009C0A18"/>
    <w:p w14:paraId="145B2DF9" w14:textId="5C445A2F" w:rsidR="00365F2B" w:rsidRDefault="00000000">
      <w:r>
        <w:br/>
      </w:r>
    </w:p>
    <w:sectPr w:rsidR="00365F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A05F0F"/>
    <w:multiLevelType w:val="multilevel"/>
    <w:tmpl w:val="FC5E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A7D5F"/>
    <w:multiLevelType w:val="multilevel"/>
    <w:tmpl w:val="0CAC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892388"/>
    <w:multiLevelType w:val="hybridMultilevel"/>
    <w:tmpl w:val="F1AE6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B76C39"/>
    <w:multiLevelType w:val="multilevel"/>
    <w:tmpl w:val="3F6E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943834">
    <w:abstractNumId w:val="8"/>
  </w:num>
  <w:num w:numId="2" w16cid:durableId="1862166531">
    <w:abstractNumId w:val="6"/>
  </w:num>
  <w:num w:numId="3" w16cid:durableId="710498056">
    <w:abstractNumId w:val="5"/>
  </w:num>
  <w:num w:numId="4" w16cid:durableId="2118789435">
    <w:abstractNumId w:val="4"/>
  </w:num>
  <w:num w:numId="5" w16cid:durableId="1648124752">
    <w:abstractNumId w:val="7"/>
  </w:num>
  <w:num w:numId="6" w16cid:durableId="602222212">
    <w:abstractNumId w:val="3"/>
  </w:num>
  <w:num w:numId="7" w16cid:durableId="1233002904">
    <w:abstractNumId w:val="2"/>
  </w:num>
  <w:num w:numId="8" w16cid:durableId="788085599">
    <w:abstractNumId w:val="1"/>
  </w:num>
  <w:num w:numId="9" w16cid:durableId="395781878">
    <w:abstractNumId w:val="0"/>
  </w:num>
  <w:num w:numId="10" w16cid:durableId="757751323">
    <w:abstractNumId w:val="11"/>
  </w:num>
  <w:num w:numId="11" w16cid:durableId="1065106514">
    <w:abstractNumId w:val="9"/>
  </w:num>
  <w:num w:numId="12" w16cid:durableId="267587573">
    <w:abstractNumId w:val="10"/>
  </w:num>
  <w:num w:numId="13" w16cid:durableId="16247266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203"/>
    <w:rsid w:val="00034616"/>
    <w:rsid w:val="0006063C"/>
    <w:rsid w:val="000D216C"/>
    <w:rsid w:val="00150083"/>
    <w:rsid w:val="0015074B"/>
    <w:rsid w:val="001D2270"/>
    <w:rsid w:val="001F6110"/>
    <w:rsid w:val="0029639D"/>
    <w:rsid w:val="002F59C8"/>
    <w:rsid w:val="00326F90"/>
    <w:rsid w:val="00365F2B"/>
    <w:rsid w:val="003D47CE"/>
    <w:rsid w:val="003D61E8"/>
    <w:rsid w:val="004C52FB"/>
    <w:rsid w:val="005B6B54"/>
    <w:rsid w:val="006C10BF"/>
    <w:rsid w:val="00727F71"/>
    <w:rsid w:val="008801CC"/>
    <w:rsid w:val="008A5472"/>
    <w:rsid w:val="009C0A18"/>
    <w:rsid w:val="00A074A3"/>
    <w:rsid w:val="00AA1D8D"/>
    <w:rsid w:val="00B47730"/>
    <w:rsid w:val="00CB0664"/>
    <w:rsid w:val="00DE33A7"/>
    <w:rsid w:val="00ED14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A1DD6"/>
  <w14:defaultImageDpi w14:val="300"/>
  <w15:docId w15:val="{FCA2244C-8C31-4CBB-BF49-43CEAEA4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B6B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ALI</cp:lastModifiedBy>
  <cp:revision>9</cp:revision>
  <dcterms:created xsi:type="dcterms:W3CDTF">2013-12-23T23:15:00Z</dcterms:created>
  <dcterms:modified xsi:type="dcterms:W3CDTF">2025-06-25T12:44:00Z</dcterms:modified>
  <cp:category/>
</cp:coreProperties>
</file>